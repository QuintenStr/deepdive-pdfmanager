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D6B52" w14:textId="09486465" w:rsidR="005D7940" w:rsidRDefault="005D7940" w:rsidP="005D7940">
      <w:pPr>
        <w:spacing w:before="120" w:after="0"/>
      </w:pPr>
      <w:r w:rsidRPr="0041428F">
        <w:rPr>
          <w:noProof/>
        </w:rPr>
        <mc:AlternateContent>
          <mc:Choice Requires="wpg">
            <w:drawing>
              <wp:anchor distT="0" distB="0" distL="114300" distR="114300" simplePos="0" relativeHeight="251659264" behindDoc="1" locked="1" layoutInCell="1" allowOverlap="1" wp14:anchorId="76DD8FDA" wp14:editId="6E364F68">
                <wp:simplePos x="0" y="0"/>
                <wp:positionH relativeFrom="column">
                  <wp:posOffset>-457200</wp:posOffset>
                </wp:positionH>
                <wp:positionV relativeFrom="paragraph">
                  <wp:posOffset>-495300</wp:posOffset>
                </wp:positionV>
                <wp:extent cx="8247380" cy="3026410"/>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302641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6A0FD2" id="Graphic 17" o:spid="_x0000_s1026" alt="&quot;&quot;" style="position:absolute;margin-left:-36pt;margin-top:-39pt;width:649.4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Style w:val="Rastertabel1lic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Description w:val="Header layout table"/>
      </w:tblPr>
      <w:tblGrid>
        <w:gridCol w:w="2070"/>
        <w:gridCol w:w="8730"/>
      </w:tblGrid>
      <w:tr w:rsidR="00A66B18" w:rsidRPr="0041428F" w14:paraId="6C511A2E" w14:textId="77777777" w:rsidTr="00745F3F">
        <w:trPr>
          <w:trHeight w:val="270"/>
        </w:trPr>
        <w:tc>
          <w:tcPr>
            <w:tcW w:w="10790" w:type="dxa"/>
            <w:gridSpan w:val="2"/>
          </w:tcPr>
          <w:p w14:paraId="526AF54B" w14:textId="04110199" w:rsidR="00A66B18" w:rsidRPr="00B56605" w:rsidRDefault="00DE745C" w:rsidP="007E7F36">
            <w:pPr>
              <w:pStyle w:val="Titel"/>
              <w:rPr>
                <w:b/>
                <w:bCs/>
                <w:sz w:val="48"/>
                <w:szCs w:val="52"/>
              </w:rPr>
            </w:pPr>
            <w:r w:rsidRPr="00B56605">
              <w:rPr>
                <w:b/>
                <w:bCs/>
                <w:sz w:val="48"/>
                <w:szCs w:val="52"/>
              </w:rPr>
              <w:t>excursion participation confirmation</w:t>
            </w:r>
          </w:p>
        </w:tc>
      </w:tr>
      <w:tr w:rsidR="007E7F36" w:rsidRPr="0041428F" w14:paraId="3666493D" w14:textId="77777777" w:rsidTr="00745F3F">
        <w:trPr>
          <w:trHeight w:val="630"/>
        </w:trPr>
        <w:tc>
          <w:tcPr>
            <w:tcW w:w="10790" w:type="dxa"/>
            <w:gridSpan w:val="2"/>
          </w:tcPr>
          <w:p w14:paraId="7E66520A" w14:textId="77777777" w:rsidR="007E7F36" w:rsidRDefault="007E7F36" w:rsidP="00A66B18">
            <w:pPr>
              <w:pStyle w:val="ContactInfo"/>
            </w:pPr>
          </w:p>
        </w:tc>
      </w:tr>
      <w:tr w:rsidR="00FE34BE" w:rsidRPr="0041428F" w14:paraId="359145A9" w14:textId="77777777" w:rsidTr="00745F3F">
        <w:trPr>
          <w:trHeight w:val="492"/>
        </w:trPr>
        <w:tc>
          <w:tcPr>
            <w:tcW w:w="2068" w:type="dxa"/>
          </w:tcPr>
          <w:p w14:paraId="0D146987" w14:textId="77777777" w:rsidR="00FE34BE" w:rsidRDefault="00FE34BE" w:rsidP="007E7F36">
            <w:pPr>
              <w:pStyle w:val="MeetingInfo"/>
            </w:pPr>
            <w:r>
              <w:t>Location:</w:t>
            </w:r>
          </w:p>
        </w:tc>
        <w:tc>
          <w:tcPr>
            <w:tcW w:w="8722" w:type="dxa"/>
          </w:tcPr>
          <w:p w14:paraId="0721C50D" w14:textId="77777777" w:rsidR="00FE34BE" w:rsidRDefault="00FE34BE" w:rsidP="00A66B18">
            <w:pPr>
              <w:pStyle w:val="ContactInfo"/>
            </w:pPr>
          </w:p>
        </w:tc>
      </w:tr>
      <w:tr w:rsidR="00FE34BE" w:rsidRPr="0041428F" w14:paraId="103A42A1" w14:textId="77777777" w:rsidTr="00745F3F">
        <w:trPr>
          <w:trHeight w:val="492"/>
        </w:trPr>
        <w:tc>
          <w:tcPr>
            <w:tcW w:w="2068" w:type="dxa"/>
          </w:tcPr>
          <w:p w14:paraId="212A383E" w14:textId="77777777" w:rsidR="00FE34BE" w:rsidRDefault="00FE34BE" w:rsidP="007E7F36">
            <w:pPr>
              <w:pStyle w:val="MeetingInfo"/>
            </w:pPr>
            <w:r>
              <w:t>Date:</w:t>
            </w:r>
          </w:p>
        </w:tc>
        <w:tc>
          <w:tcPr>
            <w:tcW w:w="8722" w:type="dxa"/>
          </w:tcPr>
          <w:p w14:paraId="34B49EBB" w14:textId="77777777" w:rsidR="00FE34BE" w:rsidRDefault="00FE34BE" w:rsidP="00A66B18">
            <w:pPr>
              <w:pStyle w:val="ContactInfo"/>
            </w:pPr>
          </w:p>
        </w:tc>
      </w:tr>
      <w:tr w:rsidR="00FE34BE" w:rsidRPr="0041428F" w14:paraId="675699FF" w14:textId="77777777" w:rsidTr="00745F3F">
        <w:trPr>
          <w:trHeight w:val="492"/>
        </w:trPr>
        <w:tc>
          <w:tcPr>
            <w:tcW w:w="2068" w:type="dxa"/>
          </w:tcPr>
          <w:p w14:paraId="261AD409" w14:textId="77777777" w:rsidR="00FE34BE" w:rsidRDefault="00FE34BE" w:rsidP="007E7F36">
            <w:pPr>
              <w:pStyle w:val="MeetingInfo"/>
            </w:pPr>
            <w:r>
              <w:t>Time:</w:t>
            </w:r>
          </w:p>
        </w:tc>
        <w:tc>
          <w:tcPr>
            <w:tcW w:w="8722" w:type="dxa"/>
          </w:tcPr>
          <w:p w14:paraId="6D801FF3" w14:textId="77777777" w:rsidR="00FE34BE" w:rsidRDefault="00FE34BE" w:rsidP="00A66B18">
            <w:pPr>
              <w:pStyle w:val="ContactInfo"/>
            </w:pPr>
          </w:p>
        </w:tc>
      </w:tr>
    </w:tbl>
    <w:p w14:paraId="5587AEBD" w14:textId="77777777" w:rsidR="00A66B18" w:rsidRDefault="00A66B18"/>
    <w:p w14:paraId="0E2DF47E" w14:textId="711B0A1A" w:rsidR="00F27391" w:rsidRDefault="00F27391"/>
    <w:p w14:paraId="0C728F1B" w14:textId="7338D13C" w:rsidR="00F27391" w:rsidRPr="00316A26" w:rsidRDefault="00F27391" w:rsidP="00F27391">
      <w:pPr>
        <w:pStyle w:val="Kop2"/>
      </w:pPr>
      <w:r>
        <w:t>Information</w:t>
      </w:r>
    </w:p>
    <w:p w14:paraId="21E8C398" w14:textId="1636430F" w:rsidR="00F27391" w:rsidRPr="00316A26" w:rsidRDefault="00F27391" w:rsidP="00F27391">
      <w:r w:rsidRPr="00316A26">
        <w:t>Thank you for</w:t>
      </w:r>
      <w:r w:rsidR="008D5E9C">
        <w:t xml:space="preserve"> registering to join our excursion</w:t>
      </w:r>
      <w:r w:rsidRPr="00316A26">
        <w:t>!</w:t>
      </w:r>
      <w:r>
        <w:br/>
      </w:r>
      <w:r w:rsidRPr="00316A26">
        <w:t>We're excited to confirm your participation. Get ready for an unforgettable journey filled with exciting adventures and valuable insights. This excursion promises to exceed your expectations and leave you with cherished memories. Remember to bring appropriate clothing. Should you have any questions, feel free to reach out to us. We can't wait to embark on this adventure with you!</w:t>
      </w:r>
    </w:p>
    <w:p w14:paraId="79A46E50" w14:textId="6ACDA7F9" w:rsidR="00F27391" w:rsidRPr="00316A26" w:rsidRDefault="00F27391" w:rsidP="00F27391"/>
    <w:p w14:paraId="552C51E8" w14:textId="0EBE6DF5" w:rsidR="00345FF9" w:rsidRPr="00345FF9" w:rsidRDefault="00F71970" w:rsidP="00AF2596">
      <w:pPr>
        <w:pStyle w:val="Kop2"/>
      </w:pPr>
      <w:r>
        <w:rPr>
          <w:noProof/>
        </w:rPr>
        <w:drawing>
          <wp:anchor distT="0" distB="0" distL="114300" distR="114300" simplePos="0" relativeHeight="251660288" behindDoc="1" locked="0" layoutInCell="1" allowOverlap="1" wp14:anchorId="01239C3A" wp14:editId="370C8B5B">
            <wp:simplePos x="0" y="0"/>
            <wp:positionH relativeFrom="page">
              <wp:posOffset>6543675</wp:posOffset>
            </wp:positionH>
            <wp:positionV relativeFrom="paragraph">
              <wp:posOffset>3679190</wp:posOffset>
            </wp:positionV>
            <wp:extent cx="1028700" cy="1028700"/>
            <wp:effectExtent l="0" t="0" r="0" b="0"/>
            <wp:wrapNone/>
            <wp:docPr id="98092125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14:sizeRelH relativeFrom="margin">
              <wp14:pctWidth>0</wp14:pctWidth>
            </wp14:sizeRelH>
            <wp14:sizeRelV relativeFrom="margin">
              <wp14:pctHeight>0</wp14:pctHeight>
            </wp14:sizeRelV>
          </wp:anchor>
        </w:drawing>
      </w:r>
      <w:r w:rsidR="00266CAA">
        <w:t>Ticket</w:t>
      </w:r>
    </w:p>
    <w:sectPr w:rsidR="00345FF9" w:rsidRPr="00345FF9" w:rsidSect="0069149E">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2AEC7" w14:textId="77777777" w:rsidR="0069149E" w:rsidRDefault="0069149E" w:rsidP="00A66B18">
      <w:pPr>
        <w:spacing w:before="0" w:after="0"/>
      </w:pPr>
      <w:r>
        <w:separator/>
      </w:r>
    </w:p>
  </w:endnote>
  <w:endnote w:type="continuationSeparator" w:id="0">
    <w:p w14:paraId="1AFD16A6" w14:textId="77777777" w:rsidR="0069149E" w:rsidRDefault="0069149E"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77BD5" w14:textId="77777777" w:rsidR="0069149E" w:rsidRDefault="0069149E" w:rsidP="00A66B18">
      <w:pPr>
        <w:spacing w:before="0" w:after="0"/>
      </w:pPr>
      <w:r>
        <w:separator/>
      </w:r>
    </w:p>
  </w:footnote>
  <w:footnote w:type="continuationSeparator" w:id="0">
    <w:p w14:paraId="41BC0E43" w14:textId="77777777" w:rsidR="0069149E" w:rsidRDefault="0069149E" w:rsidP="00A66B18">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91"/>
    <w:rsid w:val="00083BAA"/>
    <w:rsid w:val="000F589B"/>
    <w:rsid w:val="0010680C"/>
    <w:rsid w:val="00153EEB"/>
    <w:rsid w:val="001766D6"/>
    <w:rsid w:val="001E2320"/>
    <w:rsid w:val="00211F6F"/>
    <w:rsid w:val="00214E28"/>
    <w:rsid w:val="00245E99"/>
    <w:rsid w:val="00266CAA"/>
    <w:rsid w:val="00345FF9"/>
    <w:rsid w:val="00352B81"/>
    <w:rsid w:val="003A0150"/>
    <w:rsid w:val="003E24DF"/>
    <w:rsid w:val="0041428F"/>
    <w:rsid w:val="004A2B0D"/>
    <w:rsid w:val="005C2210"/>
    <w:rsid w:val="005D7940"/>
    <w:rsid w:val="00615018"/>
    <w:rsid w:val="0062123A"/>
    <w:rsid w:val="00646E75"/>
    <w:rsid w:val="0069149E"/>
    <w:rsid w:val="006F6F10"/>
    <w:rsid w:val="00745F3F"/>
    <w:rsid w:val="00783E79"/>
    <w:rsid w:val="007B5AE8"/>
    <w:rsid w:val="007E7F36"/>
    <w:rsid w:val="007F5192"/>
    <w:rsid w:val="008D5E9C"/>
    <w:rsid w:val="00910D6C"/>
    <w:rsid w:val="009238CC"/>
    <w:rsid w:val="009A113D"/>
    <w:rsid w:val="009D555E"/>
    <w:rsid w:val="009D6E13"/>
    <w:rsid w:val="00A66B18"/>
    <w:rsid w:val="00A6783B"/>
    <w:rsid w:val="00A96CF8"/>
    <w:rsid w:val="00AB3BD6"/>
    <w:rsid w:val="00AE1388"/>
    <w:rsid w:val="00AF2596"/>
    <w:rsid w:val="00AF3982"/>
    <w:rsid w:val="00B46697"/>
    <w:rsid w:val="00B50294"/>
    <w:rsid w:val="00B56605"/>
    <w:rsid w:val="00B57D6E"/>
    <w:rsid w:val="00C701F7"/>
    <w:rsid w:val="00C70786"/>
    <w:rsid w:val="00D41084"/>
    <w:rsid w:val="00D417F8"/>
    <w:rsid w:val="00D66593"/>
    <w:rsid w:val="00DE6DA2"/>
    <w:rsid w:val="00DE745C"/>
    <w:rsid w:val="00DF2D30"/>
    <w:rsid w:val="00E21240"/>
    <w:rsid w:val="00E55D74"/>
    <w:rsid w:val="00E6540C"/>
    <w:rsid w:val="00E81E2A"/>
    <w:rsid w:val="00EE0952"/>
    <w:rsid w:val="00F27391"/>
    <w:rsid w:val="00F71970"/>
    <w:rsid w:val="00FE0F43"/>
    <w:rsid w:val="00FE34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334A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atentStyles>
  <w:style w:type="paragraph" w:default="1" w:styleId="Standaard">
    <w:name w:val="Normal"/>
    <w:qFormat/>
    <w:rsid w:val="00E21240"/>
    <w:pPr>
      <w:spacing w:before="40" w:after="360"/>
      <w:ind w:left="720" w:right="720"/>
    </w:pPr>
    <w:rPr>
      <w:rFonts w:eastAsiaTheme="minorHAnsi"/>
      <w:kern w:val="20"/>
      <w:szCs w:val="20"/>
    </w:rPr>
  </w:style>
  <w:style w:type="paragraph" w:styleId="Kop1">
    <w:name w:val="heading 1"/>
    <w:basedOn w:val="Recipient"/>
    <w:next w:val="Standaard"/>
    <w:link w:val="Kop1Char"/>
    <w:uiPriority w:val="8"/>
    <w:qFormat/>
    <w:rsid w:val="007E7F36"/>
    <w:pPr>
      <w:outlineLvl w:val="0"/>
    </w:pPr>
    <w:rPr>
      <w:rFonts w:asciiTheme="majorHAnsi" w:hAnsiTheme="majorHAnsi"/>
      <w:color w:val="17406D" w:themeColor="text2"/>
      <w:sz w:val="32"/>
    </w:rPr>
  </w:style>
  <w:style w:type="paragraph" w:styleId="Kop2">
    <w:name w:val="heading 2"/>
    <w:basedOn w:val="Standaard"/>
    <w:next w:val="Standaard"/>
    <w:link w:val="Kop2Char"/>
    <w:uiPriority w:val="9"/>
    <w:qFormat/>
    <w:rsid w:val="00E21240"/>
    <w:pPr>
      <w:keepNext/>
      <w:keepLines/>
      <w:spacing w:before="360" w:after="0"/>
      <w:outlineLvl w:val="1"/>
    </w:pPr>
    <w:rPr>
      <w:rFonts w:asciiTheme="majorHAnsi" w:eastAsiaTheme="majorEastAsia" w:hAnsiTheme="majorHAnsi" w:cstheme="majorBidi"/>
      <w:color w:val="112F5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8"/>
    <w:rsid w:val="007E7F36"/>
    <w:rPr>
      <w:rFonts w:asciiTheme="majorHAnsi" w:eastAsiaTheme="minorHAnsi" w:hAnsiTheme="majorHAnsi"/>
      <w:b/>
      <w:bCs/>
      <w:color w:val="17406D" w:themeColor="text2"/>
      <w:kern w:val="20"/>
      <w:sz w:val="32"/>
      <w:szCs w:val="20"/>
    </w:rPr>
  </w:style>
  <w:style w:type="paragraph" w:customStyle="1" w:styleId="Recipient">
    <w:name w:val="Recipient"/>
    <w:basedOn w:val="Standaard"/>
    <w:uiPriority w:val="3"/>
    <w:semiHidden/>
    <w:qFormat/>
    <w:rsid w:val="00A66B18"/>
    <w:pPr>
      <w:spacing w:before="840" w:after="40"/>
    </w:pPr>
    <w:rPr>
      <w:b/>
      <w:bCs/>
      <w:color w:val="000000" w:themeColor="text1"/>
    </w:rPr>
  </w:style>
  <w:style w:type="paragraph" w:styleId="Aanhef">
    <w:name w:val="Salutation"/>
    <w:basedOn w:val="Standaard"/>
    <w:link w:val="AanhefChar"/>
    <w:uiPriority w:val="4"/>
    <w:semiHidden/>
    <w:qFormat/>
    <w:rsid w:val="00A66B18"/>
    <w:pPr>
      <w:spacing w:before="720"/>
    </w:pPr>
  </w:style>
  <w:style w:type="character" w:customStyle="1" w:styleId="AanhefChar">
    <w:name w:val="Aanhef Char"/>
    <w:basedOn w:val="Standaardalinea-lettertype"/>
    <w:link w:val="Aanhef"/>
    <w:uiPriority w:val="4"/>
    <w:semiHidden/>
    <w:rsid w:val="007E7F36"/>
    <w:rPr>
      <w:rFonts w:eastAsiaTheme="minorHAnsi"/>
      <w:color w:val="595959" w:themeColor="text1" w:themeTint="A6"/>
      <w:kern w:val="20"/>
      <w:szCs w:val="20"/>
    </w:rPr>
  </w:style>
  <w:style w:type="paragraph" w:styleId="Afsluiting">
    <w:name w:val="Closing"/>
    <w:basedOn w:val="Standaard"/>
    <w:next w:val="Handtekening"/>
    <w:link w:val="AfsluitingChar"/>
    <w:uiPriority w:val="6"/>
    <w:semiHidden/>
    <w:qFormat/>
    <w:rsid w:val="00A6783B"/>
    <w:pPr>
      <w:spacing w:before="480" w:after="960"/>
    </w:pPr>
  </w:style>
  <w:style w:type="character" w:customStyle="1" w:styleId="AfsluitingChar">
    <w:name w:val="Afsluiting Char"/>
    <w:basedOn w:val="Standaardalinea-lettertype"/>
    <w:link w:val="Afsluiting"/>
    <w:uiPriority w:val="6"/>
    <w:semiHidden/>
    <w:rsid w:val="007E7F36"/>
    <w:rPr>
      <w:rFonts w:eastAsiaTheme="minorHAnsi"/>
      <w:color w:val="595959" w:themeColor="text1" w:themeTint="A6"/>
      <w:kern w:val="20"/>
      <w:szCs w:val="20"/>
    </w:rPr>
  </w:style>
  <w:style w:type="paragraph" w:styleId="Handtekening">
    <w:name w:val="Signature"/>
    <w:basedOn w:val="Standaard"/>
    <w:link w:val="HandtekeningChar"/>
    <w:uiPriority w:val="7"/>
    <w:semiHidden/>
    <w:qFormat/>
    <w:rsid w:val="00A6783B"/>
    <w:pPr>
      <w:contextualSpacing/>
    </w:pPr>
    <w:rPr>
      <w:b/>
      <w:bCs/>
      <w:color w:val="17406D" w:themeColor="accent1"/>
    </w:rPr>
  </w:style>
  <w:style w:type="character" w:customStyle="1" w:styleId="HandtekeningChar">
    <w:name w:val="Handtekening Char"/>
    <w:basedOn w:val="Standaardalinea-lettertype"/>
    <w:link w:val="Handtekening"/>
    <w:uiPriority w:val="7"/>
    <w:semiHidden/>
    <w:rsid w:val="007E7F36"/>
    <w:rPr>
      <w:rFonts w:eastAsiaTheme="minorHAnsi"/>
      <w:b/>
      <w:bCs/>
      <w:color w:val="17406D" w:themeColor="accent1"/>
      <w:kern w:val="20"/>
      <w:szCs w:val="20"/>
    </w:rPr>
  </w:style>
  <w:style w:type="paragraph" w:styleId="Koptekst">
    <w:name w:val="header"/>
    <w:basedOn w:val="Standaard"/>
    <w:link w:val="KoptekstChar"/>
    <w:uiPriority w:val="99"/>
    <w:semiHidden/>
    <w:rsid w:val="003E24DF"/>
    <w:pPr>
      <w:spacing w:after="0"/>
      <w:jc w:val="right"/>
    </w:pPr>
  </w:style>
  <w:style w:type="character" w:customStyle="1" w:styleId="KoptekstChar">
    <w:name w:val="Koptekst Char"/>
    <w:basedOn w:val="Standaardalinea-lettertype"/>
    <w:link w:val="Koptekst"/>
    <w:uiPriority w:val="99"/>
    <w:semiHidden/>
    <w:rsid w:val="007E7F36"/>
    <w:rPr>
      <w:rFonts w:eastAsiaTheme="minorHAnsi"/>
      <w:color w:val="595959" w:themeColor="text1" w:themeTint="A6"/>
      <w:kern w:val="20"/>
      <w:szCs w:val="20"/>
    </w:rPr>
  </w:style>
  <w:style w:type="character" w:styleId="Zwaar">
    <w:name w:val="Strong"/>
    <w:basedOn w:val="Standaardalinea-lettertype"/>
    <w:uiPriority w:val="1"/>
    <w:semiHidden/>
    <w:rsid w:val="003E24DF"/>
    <w:rPr>
      <w:b/>
      <w:bCs/>
    </w:rPr>
  </w:style>
  <w:style w:type="paragraph" w:customStyle="1" w:styleId="ContactInfo">
    <w:name w:val="Contact Info"/>
    <w:basedOn w:val="Standaard"/>
    <w:uiPriority w:val="1"/>
    <w:qFormat/>
    <w:rsid w:val="007E7F36"/>
    <w:pPr>
      <w:spacing w:before="0" w:after="0"/>
      <w:ind w:left="0" w:right="0"/>
    </w:pPr>
    <w:rPr>
      <w:color w:val="FFFFFF" w:themeColor="background1"/>
    </w:rPr>
  </w:style>
  <w:style w:type="character" w:customStyle="1" w:styleId="Kop2Char">
    <w:name w:val="Kop 2 Char"/>
    <w:basedOn w:val="Standaardalinea-lettertype"/>
    <w:link w:val="Kop2"/>
    <w:uiPriority w:val="9"/>
    <w:rsid w:val="00E21240"/>
    <w:rPr>
      <w:rFonts w:asciiTheme="majorHAnsi" w:eastAsiaTheme="majorEastAsia" w:hAnsiTheme="majorHAnsi" w:cstheme="majorBidi"/>
      <w:color w:val="112F51" w:themeColor="accent1" w:themeShade="BF"/>
      <w:kern w:val="20"/>
      <w:sz w:val="26"/>
      <w:szCs w:val="26"/>
    </w:rPr>
  </w:style>
  <w:style w:type="paragraph" w:styleId="Normaalweb">
    <w:name w:val="Normal (Web)"/>
    <w:basedOn w:val="Standaard"/>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Tekstvantijdelijkeaanduiding">
    <w:name w:val="Placeholder Text"/>
    <w:basedOn w:val="Standaardalinea-lettertype"/>
    <w:uiPriority w:val="99"/>
    <w:semiHidden/>
    <w:rsid w:val="001766D6"/>
    <w:rPr>
      <w:color w:val="808080"/>
    </w:rPr>
  </w:style>
  <w:style w:type="paragraph" w:styleId="Voettekst">
    <w:name w:val="footer"/>
    <w:basedOn w:val="Standaard"/>
    <w:link w:val="VoettekstChar"/>
    <w:uiPriority w:val="99"/>
    <w:semiHidden/>
    <w:rsid w:val="00A66B18"/>
    <w:pPr>
      <w:tabs>
        <w:tab w:val="center" w:pos="4680"/>
        <w:tab w:val="right" w:pos="9360"/>
      </w:tabs>
      <w:spacing w:before="0" w:after="0"/>
    </w:pPr>
  </w:style>
  <w:style w:type="character" w:customStyle="1" w:styleId="VoettekstChar">
    <w:name w:val="Voettekst Char"/>
    <w:basedOn w:val="Standaardalinea-lettertype"/>
    <w:link w:val="Voettekst"/>
    <w:uiPriority w:val="99"/>
    <w:semiHidden/>
    <w:rsid w:val="007E7F36"/>
    <w:rPr>
      <w:rFonts w:eastAsiaTheme="minorHAnsi"/>
      <w:color w:val="595959" w:themeColor="text1" w:themeTint="A6"/>
      <w:kern w:val="20"/>
      <w:szCs w:val="20"/>
    </w:rPr>
  </w:style>
  <w:style w:type="paragraph" w:styleId="Titel">
    <w:name w:val="Title"/>
    <w:basedOn w:val="Standaard"/>
    <w:next w:val="Standaard"/>
    <w:link w:val="TitelChar"/>
    <w:uiPriority w:val="10"/>
    <w:qFormat/>
    <w:rsid w:val="007E7F36"/>
    <w:pPr>
      <w:spacing w:before="0" w:after="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elChar">
    <w:name w:val="Titel Char"/>
    <w:basedOn w:val="Standaardalinea-lettertype"/>
    <w:link w:val="Titel"/>
    <w:uiPriority w:val="10"/>
    <w:rsid w:val="007E7F36"/>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Standaard"/>
    <w:qFormat/>
    <w:rsid w:val="007E7F36"/>
    <w:pPr>
      <w:spacing w:after="0"/>
      <w:ind w:right="0"/>
    </w:pPr>
    <w:rPr>
      <w:color w:val="FFFFFF" w:themeColor="background1"/>
    </w:rPr>
  </w:style>
  <w:style w:type="table" w:styleId="Tabelraster">
    <w:name w:val="Table Grid"/>
    <w:basedOn w:val="Standaardtabe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Standaard"/>
    <w:qFormat/>
    <w:rsid w:val="007E7F36"/>
    <w:pPr>
      <w:spacing w:before="120" w:after="0"/>
      <w:ind w:left="0" w:right="0"/>
    </w:pPr>
    <w:rPr>
      <w:b/>
    </w:rPr>
  </w:style>
  <w:style w:type="paragraph" w:customStyle="1" w:styleId="ItemDescription">
    <w:name w:val="Item Description"/>
    <w:basedOn w:val="Standaard"/>
    <w:qFormat/>
    <w:rsid w:val="00E21240"/>
    <w:pPr>
      <w:spacing w:after="120"/>
      <w:ind w:left="0" w:right="360"/>
    </w:pPr>
  </w:style>
  <w:style w:type="paragraph" w:customStyle="1" w:styleId="Location">
    <w:name w:val="Location"/>
    <w:basedOn w:val="Standaard"/>
    <w:qFormat/>
    <w:rsid w:val="00E21240"/>
    <w:pPr>
      <w:spacing w:after="120"/>
      <w:ind w:left="0" w:right="0"/>
    </w:pPr>
  </w:style>
  <w:style w:type="table" w:styleId="Rastertabel1licht">
    <w:name w:val="Grid Table 1 Light"/>
    <w:basedOn w:val="Standaardtabel"/>
    <w:uiPriority w:val="46"/>
    <w:rsid w:val="00F2739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t\AppData\Local\Microsoft\Office\16.0\DTS\en-US%7b681E4E69-D733-4B77-A60C-ECC10D3E4900%7d\%7b70C3EA44-9FE5-4741-87DC-D6E059093599%7dtf55871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93D2EA-46D7-41FA-B589-986E1F86EC7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98A423AF-50F4-4F0F-8C0A-54276ACA9E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16221F-4E30-43DF-A3F1-757BC7DC27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{70C3EA44-9FE5-4741-87DC-D6E059093599}tf55871247_win32.dotx</Template>
  <TotalTime>0</TotalTime>
  <Pages>1</Pages>
  <Words>77</Words>
  <Characters>448</Characters>
  <Application>Microsoft Office Word</Application>
  <DocSecurity>0</DocSecurity>
  <Lines>21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2024-04-10T17:29:00Z</dcterms:created>
  <dcterms:modified xsi:type="dcterms:W3CDTF">2024-04-10T17:40:00Z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